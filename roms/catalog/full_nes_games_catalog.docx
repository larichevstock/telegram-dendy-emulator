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00E" w:rsidRDefault="00000000">
      <w:pPr>
        <w:pStyle w:val="1"/>
      </w:pPr>
      <w:r>
        <w:t>Полный каталог игр NES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600E">
        <w:tc>
          <w:tcPr>
            <w:tcW w:w="4320" w:type="dxa"/>
          </w:tcPr>
          <w:p w:rsidR="00C2600E" w:rsidRDefault="00000000">
            <w:r>
              <w:t>Имя файла</w:t>
            </w:r>
          </w:p>
        </w:tc>
        <w:tc>
          <w:tcPr>
            <w:tcW w:w="4320" w:type="dxa"/>
          </w:tcPr>
          <w:p w:rsidR="00C2600E" w:rsidRDefault="00000000">
            <w:r>
              <w:t>Оригинальное название игры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1377627588_teenage-mutant-ninja-turtles-iii-the-manhattan-project-by-shinwa-hack.nes</w:t>
            </w:r>
          </w:p>
        </w:tc>
        <w:tc>
          <w:tcPr>
            <w:tcW w:w="4320" w:type="dxa"/>
          </w:tcPr>
          <w:p w:rsidR="00C2600E" w:rsidRDefault="00000000">
            <w:r>
              <w:t>Teenage Mutant Ninja Turtles III: The Manhattan Project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487_Tank_1990.nes</w:t>
            </w:r>
          </w:p>
        </w:tc>
        <w:tc>
          <w:tcPr>
            <w:tcW w:w="4320" w:type="dxa"/>
          </w:tcPr>
          <w:p w:rsidR="00C2600E" w:rsidRDefault="00000000">
            <w:r>
              <w:t>Battle City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adventure_islan.nes</w:t>
            </w:r>
          </w:p>
        </w:tc>
        <w:tc>
          <w:tcPr>
            <w:tcW w:w="4320" w:type="dxa"/>
          </w:tcPr>
          <w:p w:rsidR="00C2600E" w:rsidRDefault="00000000">
            <w:r>
              <w:t>Adventure Island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adventure_islan2.nes</w:t>
            </w:r>
          </w:p>
        </w:tc>
        <w:tc>
          <w:tcPr>
            <w:tcW w:w="4320" w:type="dxa"/>
          </w:tcPr>
          <w:p w:rsidR="00C2600E" w:rsidRDefault="00000000">
            <w:r>
              <w:t>Adventure Island II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adventure_islan3.nes</w:t>
            </w:r>
          </w:p>
        </w:tc>
        <w:tc>
          <w:tcPr>
            <w:tcW w:w="4320" w:type="dxa"/>
          </w:tcPr>
          <w:p w:rsidR="00C2600E" w:rsidRDefault="00000000">
            <w:r>
              <w:t>Adventure Island III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adventure_islan4.nes</w:t>
            </w:r>
          </w:p>
        </w:tc>
        <w:tc>
          <w:tcPr>
            <w:tcW w:w="4320" w:type="dxa"/>
          </w:tcPr>
          <w:p w:rsidR="00C2600E" w:rsidRDefault="00000000">
            <w:r>
              <w:t>Adventure Island IV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Alien 3.nes</w:t>
            </w:r>
          </w:p>
        </w:tc>
        <w:tc>
          <w:tcPr>
            <w:tcW w:w="4320" w:type="dxa"/>
          </w:tcPr>
          <w:p w:rsidR="00C2600E" w:rsidRDefault="00000000">
            <w:r>
              <w:t>Alien 3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Batman Returns.nes</w:t>
            </w:r>
          </w:p>
        </w:tc>
        <w:tc>
          <w:tcPr>
            <w:tcW w:w="4320" w:type="dxa"/>
          </w:tcPr>
          <w:p w:rsidR="00C2600E" w:rsidRDefault="00000000">
            <w:r>
              <w:t>Batman Returns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Batman.nes</w:t>
            </w:r>
          </w:p>
        </w:tc>
        <w:tc>
          <w:tcPr>
            <w:tcW w:w="4320" w:type="dxa"/>
          </w:tcPr>
          <w:p w:rsidR="00C2600E" w:rsidRDefault="00000000">
            <w:r>
              <w:t>Batman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Battletoads and Double Dragon.nes</w:t>
            </w:r>
          </w:p>
        </w:tc>
        <w:tc>
          <w:tcPr>
            <w:tcW w:w="4320" w:type="dxa"/>
          </w:tcPr>
          <w:p w:rsidR="00C2600E" w:rsidRDefault="00000000">
            <w:r>
              <w:t>Battletoads &amp; Double Dragon: The Ultimate Team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battletoads-rus_onlain-igrok.rf_.nes</w:t>
            </w:r>
          </w:p>
        </w:tc>
        <w:tc>
          <w:tcPr>
            <w:tcW w:w="4320" w:type="dxa"/>
          </w:tcPr>
          <w:p w:rsidR="00C2600E" w:rsidRDefault="00000000">
            <w:r>
              <w:t>Battletoads (Русская версия)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Best of the Best - Championship Karate.nes</w:t>
            </w:r>
          </w:p>
        </w:tc>
        <w:tc>
          <w:tcPr>
            <w:tcW w:w="4320" w:type="dxa"/>
          </w:tcPr>
          <w:p w:rsidR="00C2600E" w:rsidRDefault="00000000">
            <w:r>
              <w:t>Best of the Best: Championship Karate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Blades_of_Steel.nes</w:t>
            </w:r>
          </w:p>
        </w:tc>
        <w:tc>
          <w:tcPr>
            <w:tcW w:w="4320" w:type="dxa"/>
          </w:tcPr>
          <w:p w:rsidR="00C2600E" w:rsidRDefault="00000000">
            <w:r>
              <w:t>Blades of Steel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Bomberman (U) [T-Rus] [!].nes</w:t>
            </w:r>
          </w:p>
        </w:tc>
        <w:tc>
          <w:tcPr>
            <w:tcW w:w="4320" w:type="dxa"/>
          </w:tcPr>
          <w:p w:rsidR="00C2600E" w:rsidRDefault="00000000">
            <w:r>
              <w:t>Bomberman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Bomberman2.nes</w:t>
            </w:r>
          </w:p>
        </w:tc>
        <w:tc>
          <w:tcPr>
            <w:tcW w:w="4320" w:type="dxa"/>
          </w:tcPr>
          <w:p w:rsidR="00C2600E" w:rsidRDefault="00000000">
            <w:r>
              <w:t>Bomberman II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Bucky O'Hare.nes</w:t>
            </w:r>
          </w:p>
        </w:tc>
        <w:tc>
          <w:tcPr>
            <w:tcW w:w="4320" w:type="dxa"/>
          </w:tcPr>
          <w:p w:rsidR="00C2600E" w:rsidRDefault="00000000">
            <w:r>
              <w:t>Bucky O'Hare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Captain America and the Avengers.nes</w:t>
            </w:r>
          </w:p>
        </w:tc>
        <w:tc>
          <w:tcPr>
            <w:tcW w:w="4320" w:type="dxa"/>
          </w:tcPr>
          <w:p w:rsidR="00C2600E" w:rsidRDefault="00000000">
            <w:r>
              <w:t>Captain America and the Avengers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Castlevania 2 Simon's Quest.nes</w:t>
            </w:r>
          </w:p>
        </w:tc>
        <w:tc>
          <w:tcPr>
            <w:tcW w:w="4320" w:type="dxa"/>
          </w:tcPr>
          <w:p w:rsidR="00C2600E" w:rsidRDefault="00000000">
            <w:r>
              <w:t>Castlevania II: Simon's Quest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Castlevania 3 - Dracula's Curse.nes</w:t>
            </w:r>
          </w:p>
        </w:tc>
        <w:tc>
          <w:tcPr>
            <w:tcW w:w="4320" w:type="dxa"/>
          </w:tcPr>
          <w:p w:rsidR="00C2600E" w:rsidRDefault="00000000">
            <w:r>
              <w:t>Castlevania III: Dracula's Curse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Castlevania.nes</w:t>
            </w:r>
          </w:p>
        </w:tc>
        <w:tc>
          <w:tcPr>
            <w:tcW w:w="4320" w:type="dxa"/>
          </w:tcPr>
          <w:p w:rsidR="00C2600E" w:rsidRDefault="00000000">
            <w:r>
              <w:t>Castlevania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Chip n Dale Rescue Rangers 2 (U) [T-Rus] [!] by Shedevr.nes</w:t>
            </w:r>
          </w:p>
        </w:tc>
        <w:tc>
          <w:tcPr>
            <w:tcW w:w="4320" w:type="dxa"/>
          </w:tcPr>
          <w:p w:rsidR="00C2600E" w:rsidRDefault="00000000">
            <w:r>
              <w:t>Chip 'n Dale: Rescue Rangers 2 (Русская версия от Shedevr)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chip-n-dale-rescue-rangers-[rus].nes</w:t>
            </w:r>
          </w:p>
        </w:tc>
        <w:tc>
          <w:tcPr>
            <w:tcW w:w="4320" w:type="dxa"/>
          </w:tcPr>
          <w:p w:rsidR="00C2600E" w:rsidRDefault="00000000">
            <w:r>
              <w:t>Chip 'n Dale: Rescue Rangers (Русская версия)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Contra Force.nes</w:t>
            </w:r>
          </w:p>
        </w:tc>
        <w:tc>
          <w:tcPr>
            <w:tcW w:w="4320" w:type="dxa"/>
          </w:tcPr>
          <w:p w:rsidR="00C2600E" w:rsidRDefault="00000000">
            <w:r>
              <w:t>Contra Force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Darkwing_Duck-U-.nes</w:t>
            </w:r>
          </w:p>
        </w:tc>
        <w:tc>
          <w:tcPr>
            <w:tcW w:w="4320" w:type="dxa"/>
          </w:tcPr>
          <w:p w:rsidR="00C2600E" w:rsidRDefault="00000000">
            <w:r>
              <w:t>Darkwing Duck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Double Dragon II - The Revenge.nes</w:t>
            </w:r>
          </w:p>
        </w:tc>
        <w:tc>
          <w:tcPr>
            <w:tcW w:w="4320" w:type="dxa"/>
          </w:tcPr>
          <w:p w:rsidR="00C2600E" w:rsidRDefault="00000000">
            <w:r>
              <w:t>Double Dragon II: The Revenge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Double Dragon III - The Sacred Stones.nes</w:t>
            </w:r>
          </w:p>
        </w:tc>
        <w:tc>
          <w:tcPr>
            <w:tcW w:w="4320" w:type="dxa"/>
          </w:tcPr>
          <w:p w:rsidR="00C2600E" w:rsidRDefault="00000000">
            <w:r>
              <w:t>Double Dragon III: The Sacred Stones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Double Dragon.nes</w:t>
            </w:r>
          </w:p>
        </w:tc>
        <w:tc>
          <w:tcPr>
            <w:tcW w:w="4320" w:type="dxa"/>
          </w:tcPr>
          <w:p w:rsidR="00C2600E" w:rsidRDefault="00000000">
            <w:r>
              <w:t>Double Dragon</w:t>
            </w:r>
          </w:p>
        </w:tc>
      </w:tr>
      <w:tr w:rsidR="00C2600E" w:rsidRPr="00A86455">
        <w:tc>
          <w:tcPr>
            <w:tcW w:w="4320" w:type="dxa"/>
          </w:tcPr>
          <w:p w:rsidR="00C2600E" w:rsidRDefault="00000000">
            <w:r>
              <w:t>Dr. Mario (U) [!p] [T-Rus] by Multisoft.nes</w:t>
            </w:r>
          </w:p>
        </w:tc>
        <w:tc>
          <w:tcPr>
            <w:tcW w:w="4320" w:type="dxa"/>
          </w:tcPr>
          <w:p w:rsidR="00C2600E" w:rsidRPr="00A86455" w:rsidRDefault="00000000">
            <w:pPr>
              <w:rPr>
                <w:lang w:val="ru-RU"/>
              </w:rPr>
            </w:pPr>
            <w:r>
              <w:t>Dr</w:t>
            </w:r>
            <w:r w:rsidRPr="00A86455">
              <w:rPr>
                <w:lang w:val="ru-RU"/>
              </w:rPr>
              <w:t xml:space="preserve">. </w:t>
            </w:r>
            <w:r>
              <w:t>Mario</w:t>
            </w:r>
            <w:r w:rsidRPr="00A86455">
              <w:rPr>
                <w:lang w:val="ru-RU"/>
              </w:rPr>
              <w:t xml:space="preserve"> (Русская версия от </w:t>
            </w:r>
            <w:r>
              <w:t>Multisoft</w:t>
            </w:r>
            <w:r w:rsidRPr="00A86455">
              <w:rPr>
                <w:lang w:val="ru-RU"/>
              </w:rPr>
              <w:t>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Duck Tales 2.nes</w:t>
            </w:r>
          </w:p>
        </w:tc>
        <w:tc>
          <w:tcPr>
            <w:tcW w:w="4320" w:type="dxa"/>
          </w:tcPr>
          <w:p w:rsidR="00C2600E" w:rsidRDefault="00000000">
            <w:r>
              <w:t>DuckTales 2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Felix the Cat.nes</w:t>
            </w:r>
          </w:p>
        </w:tc>
        <w:tc>
          <w:tcPr>
            <w:tcW w:w="4320" w:type="dxa"/>
          </w:tcPr>
          <w:p w:rsidR="00C2600E" w:rsidRDefault="00000000">
            <w:r>
              <w:t>Felix the Cat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Final Fantasy 2.nes</w:t>
            </w:r>
          </w:p>
        </w:tc>
        <w:tc>
          <w:tcPr>
            <w:tcW w:w="4320" w:type="dxa"/>
          </w:tcPr>
          <w:p w:rsidR="00C2600E" w:rsidRDefault="00000000">
            <w:r>
              <w:t>Final Fantasy II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Final Fantasy 3.nes</w:t>
            </w:r>
          </w:p>
        </w:tc>
        <w:tc>
          <w:tcPr>
            <w:tcW w:w="4320" w:type="dxa"/>
          </w:tcPr>
          <w:p w:rsidR="00C2600E" w:rsidRDefault="00000000">
            <w:r>
              <w:t>Final Fantasy III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Final Fantasy.nes</w:t>
            </w:r>
          </w:p>
        </w:tc>
        <w:tc>
          <w:tcPr>
            <w:tcW w:w="4320" w:type="dxa"/>
          </w:tcPr>
          <w:p w:rsidR="00C2600E" w:rsidRDefault="00000000">
            <w:r>
              <w:t>Final Fantasy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Final Mission.nes</w:t>
            </w:r>
          </w:p>
        </w:tc>
        <w:tc>
          <w:tcPr>
            <w:tcW w:w="4320" w:type="dxa"/>
          </w:tcPr>
          <w:p w:rsidR="00C2600E" w:rsidRDefault="00000000">
            <w:r>
              <w:t>S.C.A.T.: Special Cybernetic Attack Team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Jackal.nes</w:t>
            </w:r>
          </w:p>
        </w:tc>
        <w:tc>
          <w:tcPr>
            <w:tcW w:w="4320" w:type="dxa"/>
          </w:tcPr>
          <w:p w:rsidR="00C2600E" w:rsidRDefault="00000000">
            <w:r>
              <w:t>Jackal</w:t>
            </w:r>
          </w:p>
        </w:tc>
      </w:tr>
      <w:tr w:rsidR="00C2600E" w:rsidRPr="00A86455">
        <w:tc>
          <w:tcPr>
            <w:tcW w:w="4320" w:type="dxa"/>
          </w:tcPr>
          <w:p w:rsidR="00C2600E" w:rsidRDefault="00000000">
            <w:r>
              <w:t>Lode Runner (U) [T-Rus] by Multisoft.nes</w:t>
            </w:r>
          </w:p>
        </w:tc>
        <w:tc>
          <w:tcPr>
            <w:tcW w:w="4320" w:type="dxa"/>
          </w:tcPr>
          <w:p w:rsidR="00C2600E" w:rsidRPr="00A86455" w:rsidRDefault="00000000">
            <w:pPr>
              <w:rPr>
                <w:lang w:val="ru-RU"/>
              </w:rPr>
            </w:pPr>
            <w:r>
              <w:t>Lode</w:t>
            </w:r>
            <w:r w:rsidRPr="00A86455">
              <w:rPr>
                <w:lang w:val="ru-RU"/>
              </w:rPr>
              <w:t xml:space="preserve"> </w:t>
            </w:r>
            <w:r>
              <w:t>Runner</w:t>
            </w:r>
            <w:r w:rsidRPr="00A86455">
              <w:rPr>
                <w:lang w:val="ru-RU"/>
              </w:rPr>
              <w:t xml:space="preserve"> (Русская версия от </w:t>
            </w:r>
            <w:r>
              <w:t>Multisoft</w:t>
            </w:r>
            <w:r w:rsidRPr="00A86455">
              <w:rPr>
                <w:lang w:val="ru-RU"/>
              </w:rPr>
              <w:t>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Mario Bros.nes</w:t>
            </w:r>
          </w:p>
        </w:tc>
        <w:tc>
          <w:tcPr>
            <w:tcW w:w="4320" w:type="dxa"/>
          </w:tcPr>
          <w:p w:rsidR="00C2600E" w:rsidRDefault="00000000">
            <w:r>
              <w:t>Mario Bros.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Mega Man5.nes</w:t>
            </w:r>
          </w:p>
        </w:tc>
        <w:tc>
          <w:tcPr>
            <w:tcW w:w="4320" w:type="dxa"/>
          </w:tcPr>
          <w:p w:rsidR="00C2600E" w:rsidRDefault="00000000">
            <w:r>
              <w:t>Mega Man 5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lastRenderedPageBreak/>
              <w:t>Megaman6.nes</w:t>
            </w:r>
          </w:p>
        </w:tc>
        <w:tc>
          <w:tcPr>
            <w:tcW w:w="4320" w:type="dxa"/>
          </w:tcPr>
          <w:p w:rsidR="00C2600E" w:rsidRDefault="00000000">
            <w:r>
              <w:t>Mega Man 6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Mega_Man.nes</w:t>
            </w:r>
          </w:p>
        </w:tc>
        <w:tc>
          <w:tcPr>
            <w:tcW w:w="4320" w:type="dxa"/>
          </w:tcPr>
          <w:p w:rsidR="00C2600E" w:rsidRDefault="00000000">
            <w:r>
              <w:t>Mega Man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Mega_Man2.nes</w:t>
            </w:r>
          </w:p>
        </w:tc>
        <w:tc>
          <w:tcPr>
            <w:tcW w:w="4320" w:type="dxa"/>
          </w:tcPr>
          <w:p w:rsidR="00C2600E" w:rsidRDefault="00000000">
            <w:r>
              <w:t>Mega Man 2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Mega_Man3.nes</w:t>
            </w:r>
          </w:p>
        </w:tc>
        <w:tc>
          <w:tcPr>
            <w:tcW w:w="4320" w:type="dxa"/>
          </w:tcPr>
          <w:p w:rsidR="00C2600E" w:rsidRDefault="00000000">
            <w:r>
              <w:t>Mega Man 3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Mega_Man4.nes</w:t>
            </w:r>
          </w:p>
        </w:tc>
        <w:tc>
          <w:tcPr>
            <w:tcW w:w="4320" w:type="dxa"/>
          </w:tcPr>
          <w:p w:rsidR="00C2600E" w:rsidRDefault="00000000">
            <w:r>
              <w:t>Mega Man 4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Mighty Final Fight.nes</w:t>
            </w:r>
          </w:p>
        </w:tc>
        <w:tc>
          <w:tcPr>
            <w:tcW w:w="4320" w:type="dxa"/>
          </w:tcPr>
          <w:p w:rsidR="00C2600E" w:rsidRDefault="00000000">
            <w:r>
              <w:t>Mighty Final Fight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Monster In My Pocket.nes</w:t>
            </w:r>
          </w:p>
        </w:tc>
        <w:tc>
          <w:tcPr>
            <w:tcW w:w="4320" w:type="dxa"/>
          </w:tcPr>
          <w:p w:rsidR="00C2600E" w:rsidRDefault="00000000">
            <w:r>
              <w:t>Monster in My Pocket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onlain-igrok.rf_23573.nes</w:t>
            </w:r>
          </w:p>
        </w:tc>
        <w:tc>
          <w:tcPr>
            <w:tcW w:w="4320" w:type="dxa"/>
          </w:tcPr>
          <w:p w:rsidR="00C2600E" w:rsidRDefault="00000000">
            <w:r>
              <w:t>Неизвестная игра (пиратская сборка)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Pac-Man.nes</w:t>
            </w:r>
          </w:p>
        </w:tc>
        <w:tc>
          <w:tcPr>
            <w:tcW w:w="4320" w:type="dxa"/>
          </w:tcPr>
          <w:p w:rsidR="00C2600E" w:rsidRDefault="00000000">
            <w:r>
              <w:t>Pac-Man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prince-of-persia-rus_onlain-igrok.rf_.nes</w:t>
            </w:r>
          </w:p>
        </w:tc>
        <w:tc>
          <w:tcPr>
            <w:tcW w:w="4320" w:type="dxa"/>
          </w:tcPr>
          <w:p w:rsidR="00C2600E" w:rsidRDefault="00000000">
            <w:r>
              <w:t>Prince of Persia (Русская версия)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Robocop-2.nes</w:t>
            </w:r>
          </w:p>
        </w:tc>
        <w:tc>
          <w:tcPr>
            <w:tcW w:w="4320" w:type="dxa"/>
          </w:tcPr>
          <w:p w:rsidR="00C2600E" w:rsidRDefault="00000000">
            <w:r>
              <w:t>RoboCop 2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Robocop-3.nes</w:t>
            </w:r>
          </w:p>
        </w:tc>
        <w:tc>
          <w:tcPr>
            <w:tcW w:w="4320" w:type="dxa"/>
          </w:tcPr>
          <w:p w:rsidR="00C2600E" w:rsidRDefault="00000000">
            <w:r>
              <w:t>RoboCop 3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RoboCop.nes</w:t>
            </w:r>
          </w:p>
        </w:tc>
        <w:tc>
          <w:tcPr>
            <w:tcW w:w="4320" w:type="dxa"/>
          </w:tcPr>
          <w:p w:rsidR="00C2600E" w:rsidRDefault="00000000">
            <w:r>
              <w:t>RoboCop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shadow of the ninja.nes</w:t>
            </w:r>
          </w:p>
        </w:tc>
        <w:tc>
          <w:tcPr>
            <w:tcW w:w="4320" w:type="dxa"/>
          </w:tcPr>
          <w:p w:rsidR="00C2600E" w:rsidRDefault="00000000">
            <w:r>
              <w:t>Shadow of the Ninja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Silkworm.nes</w:t>
            </w:r>
          </w:p>
        </w:tc>
        <w:tc>
          <w:tcPr>
            <w:tcW w:w="4320" w:type="dxa"/>
          </w:tcPr>
          <w:p w:rsidR="00C2600E" w:rsidRDefault="00000000">
            <w:r>
              <w:t>Silkworm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Super Contra.nes</w:t>
            </w:r>
          </w:p>
        </w:tc>
        <w:tc>
          <w:tcPr>
            <w:tcW w:w="4320" w:type="dxa"/>
          </w:tcPr>
          <w:p w:rsidR="00C2600E" w:rsidRDefault="00000000">
            <w:r>
              <w:t>Super C (Super Contra)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super-mario-bros.-2-rus.nes</w:t>
            </w:r>
          </w:p>
        </w:tc>
        <w:tc>
          <w:tcPr>
            <w:tcW w:w="4320" w:type="dxa"/>
          </w:tcPr>
          <w:p w:rsidR="00C2600E" w:rsidRDefault="00000000">
            <w:r>
              <w:t>Super Mario Bros. 2 (Русская версия)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super-mario-bros.-3-e-t-rus-by-2r-team-2r-team.nes</w:t>
            </w:r>
          </w:p>
        </w:tc>
        <w:tc>
          <w:tcPr>
            <w:tcW w:w="4320" w:type="dxa"/>
          </w:tcPr>
          <w:p w:rsidR="00C2600E" w:rsidRDefault="00000000">
            <w:r>
              <w:t>Super Mario Bros. 3 (Русская версия от 2R Team)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TaleSpin.nes</w:t>
            </w:r>
          </w:p>
        </w:tc>
        <w:tc>
          <w:tcPr>
            <w:tcW w:w="4320" w:type="dxa"/>
          </w:tcPr>
          <w:p w:rsidR="00C2600E" w:rsidRDefault="00000000">
            <w:r>
              <w:t>TaleSpin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teenage-mutant-ninja-turtles-ii-the-arcade-game.nes</w:t>
            </w:r>
          </w:p>
        </w:tc>
        <w:tc>
          <w:tcPr>
            <w:tcW w:w="4320" w:type="dxa"/>
          </w:tcPr>
          <w:p w:rsidR="00C2600E" w:rsidRDefault="00000000">
            <w:r>
              <w:t>Teenage Mutant Ninja Turtles II: The Arcade Game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teenage-mutant-ninja-turtles-rus.nes</w:t>
            </w:r>
          </w:p>
        </w:tc>
        <w:tc>
          <w:tcPr>
            <w:tcW w:w="4320" w:type="dxa"/>
          </w:tcPr>
          <w:p w:rsidR="00C2600E" w:rsidRDefault="00000000">
            <w:r>
              <w:t>Teenage Mutant Ninja Turtles (Русская версия)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teenage-mutant-ninja-turtles-tournament-fighters.nes</w:t>
            </w:r>
          </w:p>
        </w:tc>
        <w:tc>
          <w:tcPr>
            <w:tcW w:w="4320" w:type="dxa"/>
          </w:tcPr>
          <w:p w:rsidR="00C2600E" w:rsidRDefault="00000000">
            <w:r>
              <w:t>Teenage Mutant Ninja Turtles: Tournament Fighters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The Flintstones - The Rescue of Dino &amp; Hoppy.nes</w:t>
            </w:r>
          </w:p>
        </w:tc>
        <w:tc>
          <w:tcPr>
            <w:tcW w:w="4320" w:type="dxa"/>
          </w:tcPr>
          <w:p w:rsidR="00C2600E" w:rsidRDefault="00000000">
            <w:r>
              <w:t>The Flintstones: The Rescue of Dino &amp; Hoppy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The Flintstones 2 - The Surprise at Dinosaur Peak.nes</w:t>
            </w:r>
          </w:p>
        </w:tc>
        <w:tc>
          <w:tcPr>
            <w:tcW w:w="4320" w:type="dxa"/>
          </w:tcPr>
          <w:p w:rsidR="00C2600E" w:rsidRDefault="00000000">
            <w:r>
              <w:t>The Flintstones: Surprise at Dinosaur Peak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Tiny Toon Adventures 2.nes</w:t>
            </w:r>
          </w:p>
        </w:tc>
        <w:tc>
          <w:tcPr>
            <w:tcW w:w="4320" w:type="dxa"/>
          </w:tcPr>
          <w:p w:rsidR="00C2600E" w:rsidRDefault="00000000">
            <w:r>
              <w:t>Tiny Toon Adventures 2: Trouble in Wackyland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Tiny_Toon_Adventures-U-.nes</w:t>
            </w:r>
          </w:p>
        </w:tc>
        <w:tc>
          <w:tcPr>
            <w:tcW w:w="4320" w:type="dxa"/>
          </w:tcPr>
          <w:p w:rsidR="00C2600E" w:rsidRDefault="00000000">
            <w:r>
              <w:t>Tiny Toon Adventures</w:t>
            </w:r>
          </w:p>
        </w:tc>
      </w:tr>
      <w:tr w:rsidR="00C2600E">
        <w:tc>
          <w:tcPr>
            <w:tcW w:w="4320" w:type="dxa"/>
          </w:tcPr>
          <w:p w:rsidR="00C2600E" w:rsidRDefault="00000000">
            <w:r>
              <w:t>Tokkyuu Shirei - Solbrain.nes</w:t>
            </w:r>
          </w:p>
        </w:tc>
        <w:tc>
          <w:tcPr>
            <w:tcW w:w="4320" w:type="dxa"/>
          </w:tcPr>
          <w:p w:rsidR="00C2600E" w:rsidRDefault="00000000">
            <w:r>
              <w:t>Tokkyuu Shirei Solbrain</w:t>
            </w:r>
          </w:p>
        </w:tc>
      </w:tr>
      <w:tr w:rsidR="00C2600E" w:rsidRPr="00A86455">
        <w:tc>
          <w:tcPr>
            <w:tcW w:w="4320" w:type="dxa"/>
          </w:tcPr>
          <w:p w:rsidR="00C2600E" w:rsidRDefault="00000000">
            <w:r>
              <w:t>tom-jerry-u-p1trus_onlain-igrok.rf_.nes</w:t>
            </w:r>
          </w:p>
        </w:tc>
        <w:tc>
          <w:tcPr>
            <w:tcW w:w="4320" w:type="dxa"/>
          </w:tcPr>
          <w:p w:rsidR="00C2600E" w:rsidRPr="00A86455" w:rsidRDefault="00000000">
            <w:pPr>
              <w:rPr>
                <w:lang w:val="ru-RU"/>
              </w:rPr>
            </w:pPr>
            <w:r>
              <w:t>Tom</w:t>
            </w:r>
            <w:r w:rsidRPr="00A86455">
              <w:rPr>
                <w:lang w:val="ru-RU"/>
              </w:rPr>
              <w:t xml:space="preserve"> </w:t>
            </w:r>
            <w:r>
              <w:t>and</w:t>
            </w:r>
            <w:r w:rsidRPr="00A86455">
              <w:rPr>
                <w:lang w:val="ru-RU"/>
              </w:rPr>
              <w:t xml:space="preserve"> </w:t>
            </w:r>
            <w:r>
              <w:t>Jerry</w:t>
            </w:r>
            <w:r w:rsidRPr="00A86455">
              <w:rPr>
                <w:lang w:val="ru-RU"/>
              </w:rPr>
              <w:t xml:space="preserve"> (Русская версия)</w:t>
            </w:r>
          </w:p>
        </w:tc>
      </w:tr>
    </w:tbl>
    <w:p w:rsidR="00000000" w:rsidRPr="00A86455" w:rsidRDefault="00000000">
      <w:pPr>
        <w:rPr>
          <w:lang w:val="ru-RU"/>
        </w:rPr>
      </w:pPr>
    </w:p>
    <w:p w:rsidR="00A86455" w:rsidRPr="00A86455" w:rsidRDefault="00A86455">
      <w:pPr>
        <w:rPr>
          <w:lang w:val="ru-RU"/>
        </w:rPr>
      </w:pPr>
    </w:p>
    <w:p w:rsidR="00A86455" w:rsidRPr="00A86455" w:rsidRDefault="00A86455">
      <w:pPr>
        <w:rPr>
          <w:lang w:val="ru-RU"/>
        </w:rPr>
      </w:pPr>
      <w:r w:rsidRPr="00A86455">
        <w:rPr>
          <w:lang w:val="ru-RU"/>
        </w:rPr>
        <w:t>https://nescartdb.com/search</w:t>
      </w:r>
    </w:p>
    <w:sectPr w:rsidR="00A86455" w:rsidRPr="00A86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3318206">
    <w:abstractNumId w:val="8"/>
  </w:num>
  <w:num w:numId="2" w16cid:durableId="1785731724">
    <w:abstractNumId w:val="6"/>
  </w:num>
  <w:num w:numId="3" w16cid:durableId="1368724715">
    <w:abstractNumId w:val="5"/>
  </w:num>
  <w:num w:numId="4" w16cid:durableId="741491291">
    <w:abstractNumId w:val="4"/>
  </w:num>
  <w:num w:numId="5" w16cid:durableId="787774930">
    <w:abstractNumId w:val="7"/>
  </w:num>
  <w:num w:numId="6" w16cid:durableId="935209318">
    <w:abstractNumId w:val="3"/>
  </w:num>
  <w:num w:numId="7" w16cid:durableId="299652728">
    <w:abstractNumId w:val="2"/>
  </w:num>
  <w:num w:numId="8" w16cid:durableId="864757010">
    <w:abstractNumId w:val="1"/>
  </w:num>
  <w:num w:numId="9" w16cid:durableId="166265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86455"/>
    <w:rsid w:val="00AA1D8D"/>
    <w:rsid w:val="00B115DA"/>
    <w:rsid w:val="00B47730"/>
    <w:rsid w:val="00C260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FBDAA4"/>
  <w14:defaultImageDpi w14:val="300"/>
  <w15:docId w15:val="{BED480F3-63E2-49B5-B403-B67DE9B3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Ларичев</cp:lastModifiedBy>
  <cp:revision>2</cp:revision>
  <dcterms:created xsi:type="dcterms:W3CDTF">2013-12-23T23:15:00Z</dcterms:created>
  <dcterms:modified xsi:type="dcterms:W3CDTF">2025-04-14T00:55:00Z</dcterms:modified>
  <cp:category/>
</cp:coreProperties>
</file>